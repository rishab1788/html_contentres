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3E3E00">
        <w:tc>
          <w:tcPr>
            <w:tcW w:w="9576" w:type="dxa"/>
          </w:tcPr>
          <w:p w:rsidR="003E3E00" w:rsidRDefault="003E3E0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6708388C04B4635802CA624564BBE5B"/>
        </w:placeholder>
        <w:docPartList>
          <w:docPartGallery w:val="Quick Parts"/>
          <w:docPartCategory w:val=" Resume Name"/>
        </w:docPartList>
      </w:sdtPr>
      <w:sdtEndPr/>
      <w:sdtContent>
        <w:p w:rsidR="00BC7712" w:rsidRDefault="00BC7712">
          <w:pPr>
            <w:pStyle w:val="NoSpacing"/>
          </w:pPr>
        </w:p>
        <w:tbl>
          <w:tblPr>
            <w:tblW w:w="5071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"/>
            <w:gridCol w:w="6298"/>
            <w:gridCol w:w="3126"/>
          </w:tblGrid>
          <w:tr w:rsidR="00BC7712" w:rsidTr="009122CF">
            <w:trPr>
              <w:trHeight w:val="2316"/>
              <w:jc w:val="center"/>
            </w:trPr>
            <w:tc>
              <w:tcPr>
                <w:tcW w:w="53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BC7712" w:rsidRDefault="00BC7712">
                <w:pPr>
                  <w:spacing w:after="0" w:line="240" w:lineRule="auto"/>
                </w:pPr>
              </w:p>
            </w:tc>
            <w:tc>
              <w:tcPr>
                <w:tcW w:w="6298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277E8A" w:rsidRPr="00282E29" w:rsidRDefault="00277E8A" w:rsidP="00277E8A">
                <w:pPr>
                  <w:pStyle w:val="AddressText"/>
                  <w:spacing w:line="240" w:lineRule="auto"/>
                  <w:jc w:val="left"/>
                  <w:rPr>
                    <w:b/>
                    <w:sz w:val="28"/>
                  </w:rPr>
                </w:pPr>
                <w:r w:rsidRPr="00282E29">
                  <w:rPr>
                    <w:b/>
                    <w:sz w:val="28"/>
                  </w:rPr>
                  <w:t>RISHABH GUPTA</w:t>
                </w:r>
              </w:p>
              <w:p w:rsidR="00277E8A" w:rsidRDefault="00277E8A" w:rsidP="00277E8A">
                <w:pPr>
                  <w:pStyle w:val="AddressText"/>
                  <w:spacing w:line="240" w:lineRule="auto"/>
                  <w:jc w:val="left"/>
                  <w:rPr>
                    <w:sz w:val="28"/>
                  </w:rPr>
                </w:pPr>
              </w:p>
              <w:p w:rsidR="00B920D8" w:rsidRDefault="008C6EAA" w:rsidP="00277E8A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 xml:space="preserve">DOB : 14/04/1997 </w:t>
                </w:r>
              </w:p>
              <w:p w:rsidR="00B73001" w:rsidRDefault="00B73001" w:rsidP="00B73001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  <w:r w:rsidRPr="00E424E0">
                  <w:rPr>
                    <w:sz w:val="24"/>
                  </w:rPr>
                  <w:t>Phone: +918878778276</w:t>
                </w:r>
              </w:p>
              <w:p w:rsidR="00B73001" w:rsidRPr="00B73001" w:rsidRDefault="00B73001" w:rsidP="00B73001">
                <w:pPr>
                  <w:pStyle w:val="AddressText"/>
                  <w:spacing w:line="240" w:lineRule="auto"/>
                  <w:jc w:val="left"/>
                  <w:rPr>
                    <w:color w:val="B292CA" w:themeColor="hyperlink"/>
                    <w:sz w:val="24"/>
                    <w:u w:val="single"/>
                  </w:rPr>
                </w:pPr>
                <w:r w:rsidRPr="00E424E0">
                  <w:rPr>
                    <w:sz w:val="24"/>
                  </w:rPr>
                  <w:t xml:space="preserve">E-mail: </w:t>
                </w:r>
                <w:hyperlink r:id="rId10" w:history="1">
                  <w:r w:rsidRPr="00E424E0">
                    <w:rPr>
                      <w:rStyle w:val="Hyperlink"/>
                      <w:sz w:val="24"/>
                    </w:rPr>
                    <w:t>rishab178@gmail.com</w:t>
                  </w:r>
                </w:hyperlink>
              </w:p>
              <w:p w:rsidR="00B73001" w:rsidRDefault="00B73001" w:rsidP="00B73001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Address: 1</w:t>
                </w:r>
                <w:r w:rsidR="000F6DEF">
                  <w:rPr>
                    <w:sz w:val="24"/>
                  </w:rPr>
                  <w:t xml:space="preserve">12, Gaur </w:t>
                </w:r>
                <w:r w:rsidR="00570F0F">
                  <w:rPr>
                    <w:sz w:val="24"/>
                  </w:rPr>
                  <w:t>g</w:t>
                </w:r>
                <w:r>
                  <w:rPr>
                    <w:sz w:val="24"/>
                  </w:rPr>
                  <w:t>ali</w:t>
                </w:r>
                <w:r w:rsidR="000F6DEF">
                  <w:rPr>
                    <w:sz w:val="24"/>
                  </w:rPr>
                  <w:t xml:space="preserve">, Gandhi Ganj, </w:t>
                </w:r>
                <w:r w:rsidR="00570F0F">
                  <w:rPr>
                    <w:sz w:val="24"/>
                  </w:rPr>
                  <w:t>Katni(M.P.)</w:t>
                </w:r>
              </w:p>
              <w:p w:rsidR="00B73001" w:rsidRDefault="00B73001" w:rsidP="00B73001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 xml:space="preserve">Website:   </w:t>
                </w:r>
                <w:hyperlink r:id="rId11" w:history="1">
                  <w:r w:rsidRPr="00A548BE">
                    <w:rPr>
                      <w:rStyle w:val="Hyperlink"/>
                      <w:sz w:val="24"/>
                    </w:rPr>
                    <w:t>https://rishabresume.herokuapp.com/</w:t>
                  </w:r>
                </w:hyperlink>
              </w:p>
              <w:p w:rsidR="00B73001" w:rsidRDefault="00B73001" w:rsidP="00277E8A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 xml:space="preserve">GitHub: </w:t>
                </w:r>
                <w:hyperlink r:id="rId12" w:history="1">
                  <w:r w:rsidRPr="00A548BE">
                    <w:rPr>
                      <w:rStyle w:val="Hyperlink"/>
                      <w:sz w:val="24"/>
                    </w:rPr>
                    <w:t>https://github.com/rishab1788</w:t>
                  </w:r>
                </w:hyperlink>
              </w:p>
              <w:p w:rsidR="00BC7712" w:rsidRPr="00E424E0" w:rsidRDefault="002F08E8" w:rsidP="00277E8A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Hobbies</w:t>
                </w:r>
                <w:r w:rsidR="00B920D8">
                  <w:rPr>
                    <w:sz w:val="24"/>
                  </w:rPr>
                  <w:t xml:space="preserve"> : Coding, Hackathon, Chess</w:t>
                </w:r>
                <w:r w:rsidR="00135AE4" w:rsidRPr="00135AE4">
                  <w:rPr>
                    <w:sz w:val="24"/>
                  </w:rPr>
                  <w:t xml:space="preserve"> </w:t>
                </w:r>
              </w:p>
            </w:tc>
            <w:tc>
              <w:tcPr>
                <w:tcW w:w="3126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BC7712" w:rsidRDefault="00BC7712">
                <w:pPr>
                  <w:spacing w:after="0" w:line="240" w:lineRule="auto"/>
                </w:pPr>
                <w:r>
                  <w:rPr>
                    <w:noProof/>
                    <w:lang w:eastAsia="en-US" w:bidi="hi-IN"/>
                  </w:rPr>
                  <w:drawing>
                    <wp:inline distT="0" distB="0" distL="0" distR="0" wp14:anchorId="3543B687" wp14:editId="01BE3762">
                      <wp:extent cx="1266825" cy="1418580"/>
                      <wp:effectExtent l="114300" t="114300" r="142875" b="144145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9858" cy="14331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88900" cap="sq">
                                <a:solidFill>
                                  <a:srgbClr val="FFFFFF"/>
                                </a:solidFill>
                                <a:miter lim="800000"/>
                              </a:ln>
                              <a:effectLst>
                                <a:outerShdw blurRad="55000" dist="18000" dir="54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rig="twoPt" dir="t">
                                  <a:rot lat="0" lon="0" rev="7200000"/>
                                </a:lightRig>
                              </a:scene3d>
                              <a:sp3d>
                                <a:bevelT w="25400" h="1905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3E00" w:rsidRDefault="00041321">
          <w:pPr>
            <w:pStyle w:val="NoSpacing"/>
          </w:pPr>
        </w:p>
      </w:sdtContent>
    </w:sdt>
    <w:p w:rsidR="003E3E00" w:rsidRDefault="003E3E0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131C7" w:rsidTr="00403C4F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E3E00" w:rsidRDefault="003E3E0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E3E00" w:rsidRDefault="008B7962">
            <w:pPr>
              <w:pStyle w:val="Section"/>
              <w:rPr>
                <w:sz w:val="36"/>
              </w:rPr>
            </w:pPr>
            <w:r w:rsidRPr="002376CB">
              <w:rPr>
                <w:sz w:val="36"/>
              </w:rPr>
              <w:t>Objectives</w:t>
            </w:r>
          </w:p>
          <w:p w:rsidR="009B6F04" w:rsidRPr="009B6F04" w:rsidRDefault="009B6F04" w:rsidP="009B6F04"/>
          <w:p w:rsidR="0016101B" w:rsidRPr="009122CF" w:rsidRDefault="00132C85" w:rsidP="00132C85">
            <w:pP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</w:pPr>
            <w:r w:rsidRPr="009122CF">
              <w:rPr>
                <w:color w:val="528693" w:themeColor="background2" w:themeShade="80"/>
              </w:rPr>
              <w:t>*</w:t>
            </w:r>
            <w:r w:rsidR="00003879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Seeking </w:t>
            </w:r>
            <w:r w:rsidR="0016101B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for an Internship Program to </w:t>
            </w:r>
            <w:r w:rsidR="00003879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provide values</w:t>
            </w:r>
            <w:r w:rsidR="0016101B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to organization and to </w:t>
            </w:r>
            <w:r w:rsidR="00074A1A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leverage</w:t>
            </w:r>
            <w:r w:rsidR="0016101B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my career</w:t>
            </w:r>
            <w:r w:rsidR="00003879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.</w:t>
            </w:r>
          </w:p>
          <w:p w:rsidR="004A51BB" w:rsidRDefault="00003879" w:rsidP="00003879">
            <w:pP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*To develop stuff w</w:t>
            </w:r>
            <w:r w:rsidR="00833BF3" w:rsidRPr="009122CF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hich 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can make</w:t>
            </w:r>
            <w:r w:rsidR="00833BF3" w:rsidRPr="009122CF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world Better.</w:t>
            </w:r>
            <w:r w:rsidR="004A51BB" w:rsidRPr="009122CF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</w:t>
            </w:r>
          </w:p>
          <w:p w:rsidR="00282E29" w:rsidRDefault="00282E29" w:rsidP="00CE3E10">
            <w:pPr>
              <w:pStyle w:val="Section"/>
              <w:rPr>
                <w:sz w:val="40"/>
              </w:rPr>
            </w:pPr>
          </w:p>
          <w:p w:rsidR="00CE3E10" w:rsidRDefault="00CE3E10" w:rsidP="00CE3E10">
            <w:pPr>
              <w:pStyle w:val="Section"/>
              <w:rPr>
                <w:sz w:val="40"/>
              </w:rPr>
            </w:pPr>
            <w:r>
              <w:rPr>
                <w:sz w:val="40"/>
              </w:rPr>
              <w:t>Achievement</w:t>
            </w:r>
          </w:p>
          <w:p w:rsidR="00CE3E10" w:rsidRDefault="00CE3E10" w:rsidP="00CE3E10">
            <w:pP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</w:pPr>
          </w:p>
          <w:p w:rsidR="00CE3E10" w:rsidRDefault="00CE3E10" w:rsidP="00CE3E10">
            <w:pP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*Secured </w:t>
            </w:r>
            <w:r w:rsidRPr="00FA0169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</w:rPr>
              <w:t>10</w:t>
            </w:r>
            <w:r w:rsidRPr="00FA0169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  <w:vertAlign w:val="superscript"/>
              </w:rPr>
              <w:t>th</w:t>
            </w:r>
            <w:r w:rsidRPr="00FA0169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rank out of 1500 teams on </w:t>
            </w:r>
            <w:r w:rsidRPr="00B27250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</w:rPr>
              <w:t>Rajasthan Government Hackathon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4.0.</w:t>
            </w:r>
          </w:p>
          <w:p w:rsidR="00CE3E10" w:rsidRPr="00D17C02" w:rsidRDefault="00CE3E10" w:rsidP="00CE3E10">
            <w:pP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</w:pPr>
            <w:r w:rsidRPr="00D17C02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*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Secured worldwide </w:t>
            </w:r>
            <w:r w:rsidRPr="00FA0169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</w:rPr>
              <w:t>1725</w:t>
            </w:r>
            <w:r w:rsidRPr="00FA0169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 rank out of 99,900 people at </w:t>
            </w:r>
            <w:r w:rsidRPr="00B27250">
              <w:rPr>
                <w:rFonts w:asciiTheme="majorHAnsi" w:hAnsiTheme="majorHAnsi"/>
                <w:b/>
                <w:color w:val="528693" w:themeColor="background2" w:themeShade="80"/>
                <w:sz w:val="22"/>
                <w:szCs w:val="22"/>
              </w:rPr>
              <w:t>TCS competition Code Vita</w:t>
            </w:r>
            <w:r w:rsidRPr="00D17C02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.</w:t>
            </w:r>
          </w:p>
          <w:p w:rsidR="00CE3E10" w:rsidRPr="00D17C02" w:rsidRDefault="00CE3E10" w:rsidP="00CE3E10">
            <w:pP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</w:pPr>
            <w:r w:rsidRPr="00D17C02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*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Head coordinator of </w:t>
            </w:r>
            <w:r w:rsidRPr="00D17C02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College sponsored Debugging Competition called Avahan</w:t>
            </w:r>
            <w:r w:rsidRPr="00D17C02">
              <w:rPr>
                <w:rFonts w:asciiTheme="majorHAnsi" w:hAnsiTheme="majorHAnsi"/>
                <w:color w:val="528693" w:themeColor="background2" w:themeShade="80"/>
                <w:sz w:val="22"/>
                <w:szCs w:val="22"/>
              </w:rPr>
              <w:t>.</w:t>
            </w:r>
          </w:p>
          <w:p w:rsidR="009B6F04" w:rsidRDefault="009B6F04">
            <w:pPr>
              <w:pStyle w:val="Section"/>
              <w:rPr>
                <w:sz w:val="40"/>
              </w:rPr>
            </w:pPr>
          </w:p>
          <w:p w:rsidR="009B6F04" w:rsidRDefault="009B6F04" w:rsidP="009B6F04"/>
          <w:p w:rsidR="009B6F04" w:rsidRPr="009B6F04" w:rsidRDefault="009B6F04" w:rsidP="009B6F04"/>
          <w:p w:rsidR="003E3E00" w:rsidRDefault="008B7962">
            <w:pPr>
              <w:pStyle w:val="Section"/>
              <w:rPr>
                <w:sz w:val="40"/>
              </w:rPr>
            </w:pPr>
            <w:r w:rsidRPr="002376CB">
              <w:rPr>
                <w:sz w:val="40"/>
              </w:rPr>
              <w:t>Education</w:t>
            </w:r>
          </w:p>
          <w:p w:rsidR="00D85433" w:rsidRPr="00D85433" w:rsidRDefault="00D85433" w:rsidP="00D85433"/>
          <w:p w:rsidR="00B93C5A" w:rsidRDefault="0016101B" w:rsidP="00B93C5A">
            <w:pPr>
              <w:pStyle w:val="Subsection"/>
              <w:numPr>
                <w:ilvl w:val="0"/>
                <w:numId w:val="31"/>
              </w:numPr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Perusing </w:t>
            </w:r>
            <w:r w:rsidR="000131C7">
              <w:rPr>
                <w:b w:val="0"/>
                <w:color w:val="528693" w:themeColor="background2" w:themeShade="80"/>
                <w:sz w:val="22"/>
              </w:rPr>
              <w:t>B</w:t>
            </w:r>
            <w:r w:rsidR="00003879" w:rsidRPr="009122CF">
              <w:rPr>
                <w:b w:val="0"/>
                <w:color w:val="528693" w:themeColor="background2" w:themeShade="80"/>
                <w:sz w:val="22"/>
              </w:rPr>
              <w:t xml:space="preserve">achelor of engineering </w:t>
            </w:r>
            <w:r w:rsidR="00B2545A" w:rsidRPr="009122CF">
              <w:rPr>
                <w:b w:val="0"/>
                <w:color w:val="528693" w:themeColor="background2" w:themeShade="80"/>
                <w:sz w:val="22"/>
              </w:rPr>
              <w:t xml:space="preserve">from </w:t>
            </w:r>
            <w:r w:rsidR="00B93C5A" w:rsidRPr="009122CF">
              <w:rPr>
                <w:b w:val="0"/>
                <w:color w:val="528693" w:themeColor="background2" w:themeShade="80"/>
                <w:sz w:val="22"/>
              </w:rPr>
              <w:t xml:space="preserve">Shri  Ram </w:t>
            </w:r>
            <w:r w:rsidR="00B2545A" w:rsidRPr="009122CF">
              <w:rPr>
                <w:b w:val="0"/>
                <w:color w:val="528693" w:themeColor="background2" w:themeShade="80"/>
                <w:sz w:val="22"/>
              </w:rPr>
              <w:t>Institute of Technology Jabalpur(m.p</w:t>
            </w:r>
            <w:r w:rsidR="00717EAD">
              <w:rPr>
                <w:b w:val="0"/>
                <w:color w:val="528693" w:themeColor="background2" w:themeShade="80"/>
                <w:sz w:val="22"/>
              </w:rPr>
              <w:t>.</w:t>
            </w:r>
            <w:r w:rsidR="00B93C5A" w:rsidRPr="009122CF">
              <w:rPr>
                <w:b w:val="0"/>
                <w:color w:val="528693" w:themeColor="background2" w:themeShade="80"/>
                <w:sz w:val="22"/>
              </w:rPr>
              <w:t>) India</w:t>
            </w:r>
            <w:r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D85433" w:rsidRDefault="00D85433" w:rsidP="00B93C5A">
            <w:pPr>
              <w:pStyle w:val="Subsection"/>
              <w:numPr>
                <w:ilvl w:val="0"/>
                <w:numId w:val="31"/>
              </w:numPr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>Currently Student of 7</w:t>
            </w:r>
            <w:r w:rsidRPr="00D85433">
              <w:rPr>
                <w:b w:val="0"/>
                <w:color w:val="528693" w:themeColor="background2" w:themeShade="80"/>
                <w:sz w:val="22"/>
                <w:vertAlign w:val="superscript"/>
              </w:rPr>
              <w:t>th</w:t>
            </w:r>
            <w:r>
              <w:rPr>
                <w:b w:val="0"/>
                <w:color w:val="528693" w:themeColor="background2" w:themeShade="80"/>
                <w:sz w:val="22"/>
              </w:rPr>
              <w:t xml:space="preserve"> Semester on </w:t>
            </w:r>
            <w:r w:rsidRPr="009122CF">
              <w:rPr>
                <w:b w:val="0"/>
                <w:color w:val="528693" w:themeColor="background2" w:themeShade="80"/>
                <w:sz w:val="22"/>
              </w:rPr>
              <w:t>computer science engineering</w:t>
            </w:r>
            <w:r>
              <w:rPr>
                <w:b w:val="0"/>
                <w:color w:val="528693" w:themeColor="background2" w:themeShade="80"/>
                <w:sz w:val="22"/>
              </w:rPr>
              <w:t xml:space="preserve"> branch.</w:t>
            </w:r>
          </w:p>
          <w:p w:rsidR="000131C7" w:rsidRDefault="000131C7" w:rsidP="00B93C5A">
            <w:pPr>
              <w:pStyle w:val="Subsection"/>
              <w:numPr>
                <w:ilvl w:val="0"/>
                <w:numId w:val="31"/>
              </w:numPr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My curriculum </w:t>
            </w:r>
            <w:r w:rsidR="003C068A">
              <w:rPr>
                <w:b w:val="0"/>
                <w:color w:val="528693" w:themeColor="background2" w:themeShade="80"/>
                <w:sz w:val="22"/>
              </w:rPr>
              <w:t>S</w:t>
            </w:r>
            <w:r>
              <w:rPr>
                <w:b w:val="0"/>
                <w:color w:val="528693" w:themeColor="background2" w:themeShade="80"/>
                <w:sz w:val="22"/>
              </w:rPr>
              <w:t>GPA with respective semesters are listed below.</w:t>
            </w:r>
          </w:p>
          <w:p w:rsidR="000131C7" w:rsidRPr="009122CF" w:rsidRDefault="000131C7" w:rsidP="000131C7">
            <w:pPr>
              <w:pStyle w:val="Subsection"/>
              <w:spacing w:after="0"/>
              <w:ind w:left="72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1912C2A" wp14:editId="3957E90D">
                  <wp:extent cx="2842260" cy="2362200"/>
                  <wp:effectExtent l="0" t="0" r="0" b="0"/>
                  <wp:docPr id="3" name="Picture 3" descr="C:\Users\P10436895\AppData\Local\Microsoft\Windows\INetCache\Content.Word\percent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10436895\AppData\Local\Microsoft\Windows\INetCache\Content.Word\percentage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9448" b="-612"/>
                          <a:stretch/>
                        </pic:blipFill>
                        <pic:spPr bwMode="auto">
                          <a:xfrm>
                            <a:off x="0" y="0"/>
                            <a:ext cx="2855285" cy="23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3C5A" w:rsidRPr="009122CF" w:rsidRDefault="00B93C5A" w:rsidP="00B93C5A">
            <w:pPr>
              <w:pStyle w:val="Subsection"/>
              <w:numPr>
                <w:ilvl w:val="0"/>
                <w:numId w:val="31"/>
              </w:numPr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9122CF">
              <w:rPr>
                <w:b w:val="0"/>
                <w:color w:val="528693" w:themeColor="background2" w:themeShade="80"/>
                <w:sz w:val="22"/>
              </w:rPr>
              <w:t>04/2015 12th from St. Paul's Senior Secondary School, Katni with 81% marks</w:t>
            </w:r>
            <w:r w:rsidR="00766147" w:rsidRPr="009122CF">
              <w:rPr>
                <w:b w:val="0"/>
                <w:color w:val="528693" w:themeColor="background2" w:themeShade="80"/>
                <w:sz w:val="22"/>
              </w:rPr>
              <w:t xml:space="preserve"> in CBSE</w:t>
            </w:r>
            <w:r w:rsidRPr="009122CF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3E3E00" w:rsidRDefault="00B93C5A" w:rsidP="00B93C5A">
            <w:pPr>
              <w:pStyle w:val="Subsection"/>
              <w:numPr>
                <w:ilvl w:val="0"/>
                <w:numId w:val="31"/>
              </w:numPr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9122CF">
              <w:rPr>
                <w:b w:val="0"/>
                <w:color w:val="528693" w:themeColor="background2" w:themeShade="80"/>
                <w:sz w:val="22"/>
              </w:rPr>
              <w:t xml:space="preserve">04/2013 10th from </w:t>
            </w:r>
            <w:r w:rsidR="00766147" w:rsidRPr="009122CF">
              <w:rPr>
                <w:b w:val="0"/>
                <w:color w:val="528693" w:themeColor="background2" w:themeShade="80"/>
                <w:sz w:val="22"/>
              </w:rPr>
              <w:t>St. Paul's Senior Secon</w:t>
            </w:r>
            <w:r w:rsidR="00003879">
              <w:rPr>
                <w:b w:val="0"/>
                <w:color w:val="528693" w:themeColor="background2" w:themeShade="80"/>
                <w:sz w:val="22"/>
              </w:rPr>
              <w:t>dary School, Katni with 7.8 CGPA</w:t>
            </w:r>
            <w:r w:rsidR="00766147" w:rsidRPr="009122CF">
              <w:rPr>
                <w:b w:val="0"/>
                <w:color w:val="528693" w:themeColor="background2" w:themeShade="80"/>
                <w:sz w:val="22"/>
              </w:rPr>
              <w:t xml:space="preserve"> in CBSE</w:t>
            </w:r>
            <w:r w:rsidRPr="009122CF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0131C7" w:rsidRDefault="000131C7" w:rsidP="00FD3337">
            <w:pPr>
              <w:pStyle w:val="Subsection"/>
              <w:spacing w:after="0"/>
              <w:ind w:left="720"/>
              <w:rPr>
                <w:b w:val="0"/>
                <w:color w:val="528693" w:themeColor="background2" w:themeShade="80"/>
                <w:sz w:val="22"/>
              </w:rPr>
            </w:pPr>
          </w:p>
          <w:p w:rsidR="00D2706C" w:rsidRDefault="00D2706C" w:rsidP="00D2706C">
            <w:pPr>
              <w:pStyle w:val="Section"/>
              <w:rPr>
                <w:sz w:val="40"/>
              </w:rPr>
            </w:pPr>
          </w:p>
          <w:p w:rsidR="00D2706C" w:rsidRDefault="00D2706C" w:rsidP="00D2706C">
            <w:pPr>
              <w:pStyle w:val="Section"/>
              <w:rPr>
                <w:sz w:val="40"/>
              </w:rPr>
            </w:pPr>
            <w:r w:rsidRPr="00D17C02">
              <w:rPr>
                <w:sz w:val="40"/>
              </w:rPr>
              <w:t>Skills</w:t>
            </w:r>
          </w:p>
          <w:p w:rsidR="005F01C0" w:rsidRDefault="00D2706C" w:rsidP="005F01C0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D2706C">
              <w:rPr>
                <w:b w:val="0"/>
                <w:color w:val="528693" w:themeColor="background2" w:themeShade="80"/>
                <w:sz w:val="22"/>
              </w:rPr>
              <w:t>Languages</w:t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  <w:t xml:space="preserve">:  </w:t>
            </w:r>
            <w:r w:rsidR="005F01C0">
              <w:rPr>
                <w:b w:val="0"/>
                <w:color w:val="528693" w:themeColor="background2" w:themeShade="80"/>
                <w:sz w:val="22"/>
              </w:rPr>
              <w:t>Android, Java, Python, Nodejs(Beginner), C++,</w:t>
            </w:r>
          </w:p>
          <w:p w:rsidR="004B7FB5" w:rsidRPr="00D2706C" w:rsidRDefault="005F01C0" w:rsidP="005F01C0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                                            C, JavaScript, Html, C</w:t>
            </w:r>
            <w:r w:rsidR="002D4A4C">
              <w:rPr>
                <w:b w:val="0"/>
                <w:color w:val="528693" w:themeColor="background2" w:themeShade="80"/>
                <w:sz w:val="22"/>
              </w:rPr>
              <w:t>SS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4A5129" w:rsidRDefault="00D2706C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D2706C">
              <w:rPr>
                <w:b w:val="0"/>
                <w:color w:val="528693" w:themeColor="background2" w:themeShade="80"/>
                <w:sz w:val="22"/>
              </w:rPr>
              <w:t xml:space="preserve">Frame Works/Libraries     :  </w:t>
            </w:r>
            <w:r w:rsidR="004A5129">
              <w:rPr>
                <w:b w:val="0"/>
                <w:color w:val="528693" w:themeColor="background2" w:themeShade="80"/>
                <w:sz w:val="22"/>
              </w:rPr>
              <w:t>Rest Web Services, Angularjs, Selenium, Sikuli,</w:t>
            </w:r>
          </w:p>
          <w:p w:rsidR="0056737C" w:rsidRDefault="004A5129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                                            Ionic Framework</w:t>
            </w:r>
            <w:r w:rsidR="00B27250">
              <w:rPr>
                <w:b w:val="0"/>
                <w:color w:val="528693" w:themeColor="background2" w:themeShade="80"/>
                <w:sz w:val="22"/>
              </w:rPr>
              <w:t>, Wordpress</w:t>
            </w:r>
            <w:r w:rsidR="00955481">
              <w:rPr>
                <w:b w:val="0"/>
                <w:color w:val="528693" w:themeColor="background2" w:themeShade="80"/>
                <w:sz w:val="22"/>
              </w:rPr>
              <w:t xml:space="preserve">, BOT </w:t>
            </w:r>
          </w:p>
          <w:p w:rsidR="004B7FB5" w:rsidRPr="00D2706C" w:rsidRDefault="0056737C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                                            </w:t>
            </w:r>
            <w:r w:rsidR="003C068A">
              <w:rPr>
                <w:b w:val="0"/>
                <w:color w:val="528693" w:themeColor="background2" w:themeShade="80"/>
                <w:sz w:val="22"/>
              </w:rPr>
              <w:t>development</w:t>
            </w:r>
            <w:r w:rsidR="004A5129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D2706C" w:rsidRDefault="00D2706C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D2706C">
              <w:rPr>
                <w:b w:val="0"/>
                <w:color w:val="528693" w:themeColor="background2" w:themeShade="80"/>
                <w:sz w:val="22"/>
              </w:rPr>
              <w:t xml:space="preserve">Cloud Services </w:t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  <w:t xml:space="preserve">: </w:t>
            </w:r>
            <w:r w:rsidR="00471561">
              <w:rPr>
                <w:b w:val="0"/>
                <w:color w:val="528693" w:themeColor="background2" w:themeShade="80"/>
                <w:sz w:val="22"/>
              </w:rPr>
              <w:t xml:space="preserve"> Lambda function, API Gateway</w:t>
            </w:r>
            <w:r w:rsidR="000F6DEF">
              <w:rPr>
                <w:b w:val="0"/>
                <w:color w:val="528693" w:themeColor="background2" w:themeShade="80"/>
                <w:sz w:val="22"/>
              </w:rPr>
              <w:t>, Heroku</w:t>
            </w:r>
            <w:r w:rsidR="00471561">
              <w:rPr>
                <w:b w:val="0"/>
                <w:color w:val="528693" w:themeColor="background2" w:themeShade="80"/>
                <w:sz w:val="22"/>
              </w:rPr>
              <w:t xml:space="preserve">. </w:t>
            </w:r>
          </w:p>
          <w:p w:rsidR="00D2706C" w:rsidRDefault="00471561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Favorite Subjects 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 xml:space="preserve"> </w:t>
            </w:r>
            <w:r>
              <w:rPr>
                <w:b w:val="0"/>
                <w:color w:val="528693" w:themeColor="background2" w:themeShade="80"/>
                <w:sz w:val="22"/>
              </w:rPr>
              <w:t xml:space="preserve"> 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 xml:space="preserve">  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ab/>
              <w:t xml:space="preserve">:  </w:t>
            </w:r>
            <w:r>
              <w:rPr>
                <w:b w:val="0"/>
                <w:color w:val="528693" w:themeColor="background2" w:themeShade="80"/>
                <w:sz w:val="22"/>
              </w:rPr>
              <w:t>Algorithm and data structures, DBMS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D2706C" w:rsidRDefault="00D2706C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D2706C">
              <w:rPr>
                <w:b w:val="0"/>
                <w:color w:val="528693" w:themeColor="background2" w:themeShade="80"/>
                <w:sz w:val="22"/>
              </w:rPr>
              <w:t>Databases</w:t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</w:r>
            <w:r w:rsidRPr="00D2706C">
              <w:rPr>
                <w:b w:val="0"/>
                <w:color w:val="528693" w:themeColor="background2" w:themeShade="80"/>
                <w:sz w:val="22"/>
              </w:rPr>
              <w:tab/>
              <w:t xml:space="preserve">:  </w:t>
            </w:r>
            <w:r w:rsidR="00471561">
              <w:rPr>
                <w:b w:val="0"/>
                <w:color w:val="528693" w:themeColor="background2" w:themeShade="80"/>
                <w:sz w:val="22"/>
              </w:rPr>
              <w:t>Mysql.</w:t>
            </w:r>
          </w:p>
          <w:p w:rsidR="004B7FB5" w:rsidRPr="00D2706C" w:rsidRDefault="00913EE5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>Data Formats</w:t>
            </w:r>
            <w:r>
              <w:rPr>
                <w:b w:val="0"/>
                <w:color w:val="528693" w:themeColor="background2" w:themeShade="80"/>
                <w:sz w:val="22"/>
              </w:rPr>
              <w:tab/>
            </w:r>
            <w:r>
              <w:rPr>
                <w:b w:val="0"/>
                <w:color w:val="528693" w:themeColor="background2" w:themeShade="80"/>
                <w:sz w:val="22"/>
              </w:rPr>
              <w:tab/>
              <w:t xml:space="preserve">:  </w:t>
            </w:r>
            <w:r w:rsidR="00890C7E">
              <w:rPr>
                <w:b w:val="0"/>
                <w:color w:val="528693" w:themeColor="background2" w:themeShade="80"/>
                <w:sz w:val="22"/>
              </w:rPr>
              <w:t>JSON, XML</w:t>
            </w:r>
            <w:r w:rsidRPr="00D2706C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D2706C" w:rsidRDefault="00D2706C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 w:rsidRPr="00D2706C">
              <w:rPr>
                <w:b w:val="0"/>
                <w:color w:val="528693" w:themeColor="background2" w:themeShade="80"/>
                <w:sz w:val="22"/>
              </w:rPr>
              <w:lastRenderedPageBreak/>
              <w:t>Operating Sy</w:t>
            </w:r>
            <w:r w:rsidR="00471561">
              <w:rPr>
                <w:b w:val="0"/>
                <w:color w:val="528693" w:themeColor="background2" w:themeShade="80"/>
                <w:sz w:val="22"/>
              </w:rPr>
              <w:t>stems</w:t>
            </w:r>
            <w:r w:rsidR="00471561">
              <w:rPr>
                <w:b w:val="0"/>
                <w:color w:val="528693" w:themeColor="background2" w:themeShade="80"/>
                <w:sz w:val="22"/>
              </w:rPr>
              <w:tab/>
            </w:r>
            <w:r w:rsidR="00471561">
              <w:rPr>
                <w:b w:val="0"/>
                <w:color w:val="528693" w:themeColor="background2" w:themeShade="80"/>
                <w:sz w:val="22"/>
              </w:rPr>
              <w:tab/>
              <w:t xml:space="preserve">:  Linux, </w:t>
            </w:r>
            <w:r w:rsidRPr="00D2706C">
              <w:rPr>
                <w:b w:val="0"/>
                <w:color w:val="528693" w:themeColor="background2" w:themeShade="80"/>
                <w:sz w:val="22"/>
              </w:rPr>
              <w:t>Windows XP.</w:t>
            </w:r>
          </w:p>
          <w:p w:rsidR="00AE0CEF" w:rsidRDefault="00AE0CEF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>Development Tools</w:t>
            </w:r>
            <w:r>
              <w:rPr>
                <w:b w:val="0"/>
                <w:color w:val="528693" w:themeColor="background2" w:themeShade="80"/>
                <w:sz w:val="22"/>
              </w:rPr>
              <w:tab/>
            </w:r>
            <w:r>
              <w:rPr>
                <w:b w:val="0"/>
                <w:color w:val="528693" w:themeColor="background2" w:themeShade="80"/>
                <w:sz w:val="22"/>
              </w:rPr>
              <w:tab/>
              <w:t xml:space="preserve">:  Intellij, PostMan, Android Studio, 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>Visual Code,</w:t>
            </w:r>
          </w:p>
          <w:p w:rsidR="00AE0CEF" w:rsidRDefault="00AE0CEF" w:rsidP="00D2706C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 xml:space="preserve">                                            </w:t>
            </w:r>
            <w:r w:rsidR="00913EE5">
              <w:rPr>
                <w:b w:val="0"/>
                <w:color w:val="528693" w:themeColor="background2" w:themeShade="80"/>
                <w:sz w:val="22"/>
              </w:rPr>
              <w:t xml:space="preserve">GitHub, Bitbucket, 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 xml:space="preserve">Maven, </w:t>
            </w:r>
            <w:r>
              <w:rPr>
                <w:b w:val="0"/>
                <w:color w:val="528693" w:themeColor="background2" w:themeShade="80"/>
                <w:sz w:val="22"/>
              </w:rPr>
              <w:t>Putty</w:t>
            </w:r>
            <w:r w:rsidR="00D2706C" w:rsidRPr="00D2706C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AE0CEF" w:rsidRPr="00D2706C" w:rsidRDefault="00AE0CEF" w:rsidP="00AE0CEF">
            <w:pPr>
              <w:pStyle w:val="Subsection"/>
              <w:spacing w:after="0"/>
              <w:rPr>
                <w:b w:val="0"/>
                <w:color w:val="528693" w:themeColor="background2" w:themeShade="80"/>
                <w:sz w:val="22"/>
              </w:rPr>
            </w:pPr>
            <w:r>
              <w:rPr>
                <w:b w:val="0"/>
                <w:color w:val="528693" w:themeColor="background2" w:themeShade="80"/>
                <w:sz w:val="22"/>
              </w:rPr>
              <w:t>Build Tool</w:t>
            </w:r>
            <w:r>
              <w:rPr>
                <w:b w:val="0"/>
                <w:color w:val="528693" w:themeColor="background2" w:themeShade="80"/>
                <w:sz w:val="22"/>
              </w:rPr>
              <w:tab/>
            </w:r>
            <w:r>
              <w:rPr>
                <w:b w:val="0"/>
                <w:color w:val="528693" w:themeColor="background2" w:themeShade="80"/>
                <w:sz w:val="22"/>
              </w:rPr>
              <w:tab/>
              <w:t xml:space="preserve">          :  Maven, Gradle</w:t>
            </w:r>
            <w:r w:rsidRPr="00D2706C">
              <w:rPr>
                <w:b w:val="0"/>
                <w:color w:val="528693" w:themeColor="background2" w:themeShade="80"/>
                <w:sz w:val="22"/>
              </w:rPr>
              <w:t>.</w:t>
            </w:r>
          </w:p>
          <w:p w:rsidR="00D2706C" w:rsidRDefault="00D2706C">
            <w:pPr>
              <w:pStyle w:val="Section"/>
              <w:spacing w:after="0"/>
              <w:rPr>
                <w:sz w:val="36"/>
              </w:rPr>
            </w:pPr>
          </w:p>
          <w:p w:rsidR="00454AB1" w:rsidRPr="00C62DA7" w:rsidRDefault="009E4760" w:rsidP="00454AB1">
            <w:pPr>
              <w:pStyle w:val="Section"/>
              <w:spacing w:after="0"/>
              <w:rPr>
                <w:sz w:val="36"/>
              </w:rPr>
            </w:pPr>
            <w:r w:rsidRPr="00C62DA7">
              <w:rPr>
                <w:sz w:val="36"/>
              </w:rPr>
              <w:t>Software</w:t>
            </w:r>
            <w:r w:rsidR="00454AB1" w:rsidRPr="00C62DA7">
              <w:rPr>
                <w:sz w:val="36"/>
              </w:rPr>
              <w:t xml:space="preserve">  </w:t>
            </w:r>
            <w:r w:rsidR="006C0FE3" w:rsidRPr="00C62DA7">
              <w:rPr>
                <w:sz w:val="36"/>
              </w:rPr>
              <w:t>Development</w:t>
            </w:r>
            <w:r w:rsidR="00454AB1" w:rsidRPr="00C62DA7">
              <w:rPr>
                <w:sz w:val="36"/>
              </w:rPr>
              <w:t xml:space="preserve"> </w:t>
            </w:r>
            <w:r w:rsidRPr="00C62DA7">
              <w:rPr>
                <w:sz w:val="36"/>
              </w:rPr>
              <w:t>Experience</w:t>
            </w:r>
          </w:p>
          <w:p w:rsidR="00454AB1" w:rsidRDefault="00454AB1" w:rsidP="00454AB1">
            <w:pPr>
              <w:pStyle w:val="Section"/>
              <w:spacing w:after="0"/>
            </w:pPr>
            <w:r>
              <w:t xml:space="preserve"> </w:t>
            </w:r>
          </w:p>
          <w:p w:rsidR="00DD3EAD" w:rsidRDefault="00185259" w:rsidP="00925784">
            <w:pPr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>GitHub</w:t>
            </w:r>
            <w:r w:rsidR="00B15E92"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 Repo’s</w:t>
            </w:r>
            <w:r w:rsidR="00062EB9"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- </w:t>
            </w:r>
            <w:hyperlink r:id="rId15" w:history="1">
              <w:r w:rsidR="00DD3EAD" w:rsidRPr="00A548BE">
                <w:rPr>
                  <w:rStyle w:val="Hyperlink"/>
                  <w:rFonts w:asciiTheme="majorHAnsi" w:hAnsiTheme="majorHAnsi"/>
                  <w:sz w:val="24"/>
                </w:rPr>
                <w:t>https://github.com/rishab1788</w:t>
              </w:r>
            </w:hyperlink>
          </w:p>
          <w:p w:rsidR="00925784" w:rsidRPr="00805C12" w:rsidRDefault="00925784" w:rsidP="00925784">
            <w:pP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</w:pP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MESS </w:t>
            </w:r>
            <w:r w:rsidRPr="004F4F75">
              <w:rPr>
                <w:rFonts w:asciiTheme="majorHAnsi" w:hAnsiTheme="majorHAnsi"/>
                <w:b/>
                <w:color w:val="9FB8CD" w:themeColor="accent2"/>
                <w:sz w:val="24"/>
              </w:rPr>
              <w:t>RECORD</w:t>
            </w: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 ANDROID APP</w:t>
            </w:r>
          </w:p>
          <w:p w:rsidR="00925784" w:rsidRDefault="00925784" w:rsidP="00925784">
            <w:pP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</w:pP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It’s</w:t>
            </w:r>
            <w:r w:rsidR="00155C13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an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very helpful A</w:t>
            </w:r>
            <w:r w:rsidRPr="00805C12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ndroid app which allow users to maintain their mess record. basically this app 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consumes dates</w:t>
            </w:r>
            <w:r w:rsidRPr="00805C12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of tiffin and then it store on database.</w:t>
            </w:r>
          </w:p>
          <w:p w:rsidR="00925784" w:rsidRDefault="00925784" w:rsidP="00925784">
            <w:pPr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NEWS READING AUTOMATION </w:t>
            </w:r>
            <w:r w:rsidRPr="00E232FA">
              <w:rPr>
                <w:rFonts w:asciiTheme="majorHAnsi" w:hAnsiTheme="majorHAnsi"/>
                <w:b/>
                <w:color w:val="9FB8CD" w:themeColor="accent2"/>
                <w:sz w:val="24"/>
              </w:rPr>
              <w:t>SELENIUM</w:t>
            </w:r>
          </w:p>
          <w:p w:rsidR="00925784" w:rsidRPr="00900D26" w:rsidRDefault="00955481" w:rsidP="00925784">
            <w:pP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</w:pP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I</w:t>
            </w:r>
            <w:r w:rsidRPr="00900D2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t’s</w:t>
            </w:r>
            <w:r w:rsidR="00925784" w:rsidRPr="00900D2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a</w:t>
            </w:r>
            <w:r w:rsidR="00155C13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n</w:t>
            </w:r>
            <w:r w:rsidR="00925784" w:rsidRPr="00900D2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automation tool which help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s</w:t>
            </w:r>
            <w:r w:rsidR="00925784" w:rsidRPr="00900D2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humans to navigate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</w:t>
            </w:r>
            <w:r w:rsidRPr="00900D2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auto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matically across the window by scrolling, reloading the news.</w:t>
            </w:r>
          </w:p>
          <w:p w:rsidR="00925784" w:rsidRDefault="00925784" w:rsidP="00925784">
            <w:pPr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>MEDICAL BOT</w:t>
            </w:r>
          </w:p>
          <w:p w:rsidR="00925784" w:rsidRPr="008C3CB5" w:rsidRDefault="00155C13" w:rsidP="00925784">
            <w:pP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</w:pP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It’s</w:t>
            </w:r>
            <w:r w:rsidR="00925784" w:rsidRPr="00D355A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</w:t>
            </w:r>
            <w:r w:rsidRPr="00D355A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an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android app which </w:t>
            </w:r>
            <w:r w:rsidR="00925784" w:rsidRPr="00D355A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help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s</w:t>
            </w:r>
            <w:r w:rsidR="00925784" w:rsidRPr="00D355A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people to cure there disease 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by</w:t>
            </w:r>
            <w:r w:rsidR="00925784" w:rsidRPr="00D355A6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telling home remedies and that remedy will prescribed by the Bot.</w:t>
            </w:r>
          </w:p>
          <w:p w:rsidR="00925784" w:rsidRDefault="00925784" w:rsidP="00925784">
            <w:pPr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FACEBOOK BIRTHDAY WISHING </w:t>
            </w:r>
            <w:r w:rsidR="00155C13">
              <w:rPr>
                <w:rFonts w:asciiTheme="majorHAnsi" w:hAnsiTheme="majorHAnsi"/>
                <w:b/>
                <w:color w:val="9FB8CD" w:themeColor="accent2"/>
                <w:sz w:val="24"/>
              </w:rPr>
              <w:t>APP</w:t>
            </w:r>
          </w:p>
          <w:p w:rsidR="00925784" w:rsidRDefault="00155C13" w:rsidP="00925784"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I</w:t>
            </w:r>
            <w:r w:rsidR="00925784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t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’</w:t>
            </w:r>
            <w:r w:rsidR="00925784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s a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n J</w:t>
            </w:r>
            <w:r w:rsidR="00925784" w:rsidRPr="008C3CB5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ava app</w:t>
            </w:r>
            <w:r w:rsidR="00925784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</w:t>
            </w:r>
            <w:r w:rsidR="00925784" w:rsidRPr="008C3CB5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which will wish </w:t>
            </w:r>
            <w:r w:rsidR="00925784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birthday wishes 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to all friends of Facebook</w:t>
            </w:r>
            <w:r w:rsidR="00925784" w:rsidRPr="008C3CB5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 who have 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their </w:t>
            </w:r>
            <w:r w:rsidR="00925784" w:rsidRPr="008C3CB5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birthday</w:t>
            </w:r>
            <w:r w:rsidR="00925784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. 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 xml:space="preserve">Automation is done by </w:t>
            </w:r>
            <w:r w:rsidR="00D85433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S</w:t>
            </w:r>
            <w:r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elenium and S</w:t>
            </w:r>
            <w:r w:rsidR="00925784">
              <w:rPr>
                <w:rFonts w:asciiTheme="majorHAnsi" w:hAnsiTheme="majorHAnsi"/>
                <w:b/>
                <w:color w:val="528693" w:themeColor="background2" w:themeShade="80"/>
                <w:sz w:val="24"/>
              </w:rPr>
              <w:t>ikulix.</w:t>
            </w:r>
            <w:r w:rsidR="00925784" w:rsidRPr="00D355A6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925784" w:rsidRDefault="009B4F86" w:rsidP="00925784">
            <w:pPr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>VEHICLE SEARCH ANDROID APP</w:t>
            </w:r>
          </w:p>
          <w:p w:rsidR="00925784" w:rsidRPr="00646933" w:rsidRDefault="009B4F86" w:rsidP="00925784">
            <w:pPr>
              <w:pStyle w:val="Section"/>
              <w:rPr>
                <w:color w:val="528693" w:themeColor="background2" w:themeShade="80"/>
              </w:rPr>
            </w:pPr>
            <w:r>
              <w:rPr>
                <w:color w:val="528693" w:themeColor="background2" w:themeShade="80"/>
              </w:rPr>
              <w:t>I</w:t>
            </w:r>
            <w:r w:rsidR="00925784" w:rsidRPr="009D775A">
              <w:rPr>
                <w:color w:val="528693" w:themeColor="background2" w:themeShade="80"/>
              </w:rPr>
              <w:t>t</w:t>
            </w:r>
            <w:r>
              <w:rPr>
                <w:color w:val="528693" w:themeColor="background2" w:themeShade="80"/>
              </w:rPr>
              <w:t>’</w:t>
            </w:r>
            <w:r w:rsidR="00925784" w:rsidRPr="009D775A">
              <w:rPr>
                <w:color w:val="528693" w:themeColor="background2" w:themeShade="80"/>
              </w:rPr>
              <w:t xml:space="preserve">s android application which takes the user vehicle number and according to that show </w:t>
            </w:r>
            <w:r w:rsidRPr="009D775A">
              <w:rPr>
                <w:color w:val="528693" w:themeColor="background2" w:themeShade="80"/>
              </w:rPr>
              <w:t>vehicle</w:t>
            </w:r>
            <w:r w:rsidR="00925784" w:rsidRPr="009D775A">
              <w:rPr>
                <w:color w:val="528693" w:themeColor="background2" w:themeShade="80"/>
              </w:rPr>
              <w:t xml:space="preserve"> user name and its basic information</w:t>
            </w:r>
            <w:r w:rsidR="00925784">
              <w:rPr>
                <w:color w:val="528693" w:themeColor="background2" w:themeShade="80"/>
              </w:rPr>
              <w:t xml:space="preserve"> with the help of REST API</w:t>
            </w:r>
            <w:r>
              <w:rPr>
                <w:color w:val="528693" w:themeColor="background2" w:themeShade="80"/>
              </w:rPr>
              <w:t>’s.</w:t>
            </w:r>
          </w:p>
          <w:p w:rsidR="009B4F86" w:rsidRDefault="009B4F86" w:rsidP="00925784">
            <w:pPr>
              <w:pStyle w:val="Section"/>
              <w:spacing w:after="0"/>
            </w:pPr>
          </w:p>
          <w:p w:rsidR="00925784" w:rsidRDefault="00925784" w:rsidP="00925784">
            <w:pPr>
              <w:pStyle w:val="Section"/>
            </w:pPr>
            <w:r>
              <w:t>AIRTHME</w:t>
            </w:r>
            <w:r w:rsidR="004E44E0">
              <w:t>TICS BY PICTURE</w:t>
            </w:r>
          </w:p>
          <w:p w:rsidR="00925784" w:rsidRDefault="00925784" w:rsidP="00925784">
            <w:pPr>
              <w:pStyle w:val="Section"/>
              <w:rPr>
                <w:color w:val="528693" w:themeColor="background2" w:themeShade="80"/>
              </w:rPr>
            </w:pPr>
          </w:p>
          <w:p w:rsidR="00925784" w:rsidRPr="00646933" w:rsidRDefault="009B4F86" w:rsidP="00925784">
            <w:pPr>
              <w:pStyle w:val="Section"/>
              <w:rPr>
                <w:color w:val="528693" w:themeColor="background2" w:themeShade="80"/>
              </w:rPr>
            </w:pPr>
            <w:r>
              <w:rPr>
                <w:color w:val="528693" w:themeColor="background2" w:themeShade="80"/>
              </w:rPr>
              <w:lastRenderedPageBreak/>
              <w:t>I</w:t>
            </w:r>
            <w:r w:rsidRPr="009D775A">
              <w:rPr>
                <w:color w:val="528693" w:themeColor="background2" w:themeShade="80"/>
              </w:rPr>
              <w:t>t</w:t>
            </w:r>
            <w:r>
              <w:rPr>
                <w:color w:val="528693" w:themeColor="background2" w:themeShade="80"/>
              </w:rPr>
              <w:t>’</w:t>
            </w:r>
            <w:r w:rsidRPr="009D775A">
              <w:rPr>
                <w:color w:val="528693" w:themeColor="background2" w:themeShade="80"/>
              </w:rPr>
              <w:t>s</w:t>
            </w:r>
            <w:r w:rsidR="00925784" w:rsidRPr="00F93672">
              <w:rPr>
                <w:color w:val="528693" w:themeColor="background2" w:themeShade="80"/>
              </w:rPr>
              <w:t xml:space="preserve"> a simple java application by which a handwritten eq</w:t>
            </w:r>
            <w:r>
              <w:rPr>
                <w:color w:val="528693" w:themeColor="background2" w:themeShade="80"/>
              </w:rPr>
              <w:t>uation can be solved in seconds with the help of OCR Framework</w:t>
            </w:r>
            <w:r w:rsidR="00925784" w:rsidRPr="00F93672">
              <w:rPr>
                <w:color w:val="528693" w:themeColor="background2" w:themeShade="80"/>
              </w:rPr>
              <w:t>.</w:t>
            </w:r>
          </w:p>
          <w:p w:rsidR="00D85433" w:rsidRDefault="00D85433" w:rsidP="00925784">
            <w:pPr>
              <w:pStyle w:val="Section"/>
            </w:pPr>
          </w:p>
          <w:p w:rsidR="00925784" w:rsidRDefault="00EB34EC" w:rsidP="00925784">
            <w:pPr>
              <w:pStyle w:val="Section"/>
            </w:pPr>
            <w:r>
              <w:t>TRAVEL BOT</w:t>
            </w:r>
          </w:p>
          <w:p w:rsidR="00925784" w:rsidRPr="00646933" w:rsidRDefault="00925784" w:rsidP="00925784">
            <w:pPr>
              <w:pStyle w:val="Section"/>
              <w:rPr>
                <w:color w:val="528693" w:themeColor="background2" w:themeShade="80"/>
              </w:rPr>
            </w:pPr>
          </w:p>
          <w:p w:rsidR="00925784" w:rsidRPr="00646933" w:rsidRDefault="004E44E0" w:rsidP="00925784">
            <w:pPr>
              <w:pStyle w:val="Section"/>
              <w:rPr>
                <w:color w:val="528693" w:themeColor="background2" w:themeShade="80"/>
              </w:rPr>
            </w:pPr>
            <w:r>
              <w:rPr>
                <w:color w:val="528693" w:themeColor="background2" w:themeShade="80"/>
              </w:rPr>
              <w:t>The B</w:t>
            </w:r>
            <w:r w:rsidR="00925784" w:rsidRPr="00646933">
              <w:rPr>
                <w:color w:val="528693" w:themeColor="background2" w:themeShade="80"/>
              </w:rPr>
              <w:t xml:space="preserve">ot has implemented </w:t>
            </w:r>
            <w:r>
              <w:rPr>
                <w:color w:val="528693" w:themeColor="background2" w:themeShade="80"/>
              </w:rPr>
              <w:t>using many technologies</w:t>
            </w:r>
            <w:r w:rsidR="00925784" w:rsidRPr="00646933">
              <w:rPr>
                <w:color w:val="528693" w:themeColor="background2" w:themeShade="80"/>
              </w:rPr>
              <w:t xml:space="preserve">. </w:t>
            </w:r>
            <w:r>
              <w:rPr>
                <w:color w:val="528693" w:themeColor="background2" w:themeShade="80"/>
              </w:rPr>
              <w:t xml:space="preserve">It helps tourist by solving </w:t>
            </w:r>
            <w:r w:rsidR="00531459">
              <w:rPr>
                <w:color w:val="528693" w:themeColor="background2" w:themeShade="80"/>
              </w:rPr>
              <w:t xml:space="preserve">their various issues. </w:t>
            </w:r>
            <w:r>
              <w:rPr>
                <w:color w:val="528693" w:themeColor="background2" w:themeShade="80"/>
              </w:rPr>
              <w:t>It can help Blind people too</w:t>
            </w:r>
            <w:r w:rsidR="00925784" w:rsidRPr="00646933">
              <w:rPr>
                <w:color w:val="528693" w:themeColor="background2" w:themeShade="80"/>
              </w:rPr>
              <w:t>.</w:t>
            </w:r>
            <w:r w:rsidR="00531459">
              <w:rPr>
                <w:color w:val="528693" w:themeColor="background2" w:themeShade="80"/>
              </w:rPr>
              <w:t xml:space="preserve"> I developed this App on Hackathon sponsored by Rajasthan Government.</w:t>
            </w:r>
          </w:p>
          <w:p w:rsidR="00925784" w:rsidRDefault="00925784" w:rsidP="00925784">
            <w:pPr>
              <w:pStyle w:val="Section"/>
            </w:pPr>
          </w:p>
          <w:p w:rsidR="00925784" w:rsidRPr="00C62DA7" w:rsidRDefault="00925784" w:rsidP="00925784">
            <w:pPr>
              <w:pStyle w:val="Section"/>
            </w:pPr>
            <w:r w:rsidRPr="00C62DA7">
              <w:t>TRAIN RUNNING STATUS  APP</w:t>
            </w:r>
          </w:p>
          <w:p w:rsidR="00925784" w:rsidRDefault="00925784" w:rsidP="00925784">
            <w:pPr>
              <w:pStyle w:val="Section"/>
              <w:rPr>
                <w:color w:val="528693" w:themeColor="background2" w:themeShade="80"/>
              </w:rPr>
            </w:pPr>
          </w:p>
          <w:p w:rsidR="00925784" w:rsidRPr="00DA2C7C" w:rsidRDefault="00925784" w:rsidP="00925784">
            <w:pPr>
              <w:pStyle w:val="Section"/>
              <w:rPr>
                <w:color w:val="528693" w:themeColor="background2" w:themeShade="80"/>
              </w:rPr>
            </w:pPr>
            <w:r w:rsidRPr="00DA2C7C">
              <w:rPr>
                <w:color w:val="528693" w:themeColor="background2" w:themeShade="80"/>
              </w:rPr>
              <w:t>Android application of check</w:t>
            </w:r>
            <w:r w:rsidR="002C443D">
              <w:rPr>
                <w:color w:val="528693" w:themeColor="background2" w:themeShade="80"/>
              </w:rPr>
              <w:t>ing Train Status with having API’s</w:t>
            </w:r>
            <w:r w:rsidRPr="00DA2C7C">
              <w:rPr>
                <w:color w:val="528693" w:themeColor="background2" w:themeShade="80"/>
              </w:rPr>
              <w:t xml:space="preserve"> of government of </w:t>
            </w:r>
            <w:r w:rsidR="002C443D">
              <w:rPr>
                <w:color w:val="528693" w:themeColor="background2" w:themeShade="80"/>
              </w:rPr>
              <w:t>I</w:t>
            </w:r>
            <w:r w:rsidRPr="00DA2C7C">
              <w:rPr>
                <w:color w:val="528693" w:themeColor="background2" w:themeShade="80"/>
              </w:rPr>
              <w:t xml:space="preserve">ndia by this app </w:t>
            </w:r>
            <w:r w:rsidR="002C443D">
              <w:rPr>
                <w:color w:val="528693" w:themeColor="background2" w:themeShade="80"/>
              </w:rPr>
              <w:t xml:space="preserve">one </w:t>
            </w:r>
            <w:r w:rsidRPr="00DA2C7C">
              <w:rPr>
                <w:color w:val="528693" w:themeColor="background2" w:themeShade="80"/>
              </w:rPr>
              <w:t>can ch</w:t>
            </w:r>
            <w:r w:rsidR="002C443D">
              <w:rPr>
                <w:color w:val="528693" w:themeColor="background2" w:themeShade="80"/>
              </w:rPr>
              <w:t>eck the current status of Indian trains</w:t>
            </w:r>
            <w:r w:rsidRPr="00DA2C7C">
              <w:rPr>
                <w:color w:val="528693" w:themeColor="background2" w:themeShade="80"/>
              </w:rPr>
              <w:t>.</w:t>
            </w:r>
          </w:p>
          <w:p w:rsidR="00925784" w:rsidRPr="00C62DA7" w:rsidRDefault="00925784" w:rsidP="00925784">
            <w:pPr>
              <w:pStyle w:val="Section"/>
            </w:pPr>
          </w:p>
          <w:p w:rsidR="00925784" w:rsidRPr="00C62DA7" w:rsidRDefault="00925784" w:rsidP="00925784">
            <w:pPr>
              <w:pStyle w:val="Section"/>
            </w:pPr>
            <w:r w:rsidRPr="00C62DA7">
              <w:t>WEATHER APP</w:t>
            </w:r>
          </w:p>
          <w:p w:rsidR="00925784" w:rsidRPr="00C62DA7" w:rsidRDefault="00925784" w:rsidP="00925784">
            <w:pPr>
              <w:pStyle w:val="Section"/>
            </w:pPr>
          </w:p>
          <w:p w:rsidR="00925784" w:rsidRPr="00D8799C" w:rsidRDefault="004D76E9" w:rsidP="00925784">
            <w:pPr>
              <w:pStyle w:val="Section"/>
              <w:rPr>
                <w:color w:val="528693" w:themeColor="background2" w:themeShade="80"/>
              </w:rPr>
            </w:pPr>
            <w:r>
              <w:rPr>
                <w:color w:val="528693" w:themeColor="background2" w:themeShade="80"/>
              </w:rPr>
              <w:t xml:space="preserve">By this app one can check weather of 50k+ cities </w:t>
            </w:r>
            <w:r w:rsidR="00925784" w:rsidRPr="00D8799C">
              <w:rPr>
                <w:color w:val="528693" w:themeColor="background2" w:themeShade="80"/>
              </w:rPr>
              <w:t xml:space="preserve">by </w:t>
            </w:r>
            <w:r>
              <w:rPr>
                <w:color w:val="528693" w:themeColor="background2" w:themeShade="80"/>
              </w:rPr>
              <w:t xml:space="preserve">just </w:t>
            </w:r>
            <w:r w:rsidR="00925784" w:rsidRPr="00D8799C">
              <w:rPr>
                <w:color w:val="528693" w:themeColor="background2" w:themeShade="80"/>
              </w:rPr>
              <w:t>entering the name of city.</w:t>
            </w:r>
            <w:r>
              <w:rPr>
                <w:color w:val="528693" w:themeColor="background2" w:themeShade="80"/>
              </w:rPr>
              <w:t xml:space="preserve"> At the back It calls Rest API’s.</w:t>
            </w:r>
          </w:p>
          <w:p w:rsidR="00935D1B" w:rsidRDefault="00935D1B" w:rsidP="00925784">
            <w:pPr>
              <w:pStyle w:val="Section"/>
            </w:pPr>
          </w:p>
          <w:p w:rsidR="00925784" w:rsidRPr="00C62DA7" w:rsidRDefault="00925784" w:rsidP="00925784">
            <w:pPr>
              <w:pStyle w:val="Section"/>
            </w:pPr>
            <w:r>
              <w:t>MAP APP</w:t>
            </w:r>
          </w:p>
          <w:p w:rsidR="00925784" w:rsidRPr="00D8799C" w:rsidRDefault="00925784" w:rsidP="00925784">
            <w:pPr>
              <w:pStyle w:val="Section"/>
              <w:rPr>
                <w:color w:val="528693" w:themeColor="background2" w:themeShade="80"/>
              </w:rPr>
            </w:pPr>
          </w:p>
          <w:p w:rsidR="000E0ED8" w:rsidRPr="000E0ED8" w:rsidRDefault="00925784" w:rsidP="006E2921">
            <w:pPr>
              <w:pStyle w:val="Section"/>
            </w:pPr>
            <w:r w:rsidRPr="00D8799C">
              <w:rPr>
                <w:color w:val="528693" w:themeColor="background2" w:themeShade="80"/>
              </w:rPr>
              <w:t xml:space="preserve">By this app </w:t>
            </w:r>
            <w:r w:rsidR="004D76E9">
              <w:rPr>
                <w:color w:val="528693" w:themeColor="background2" w:themeShade="80"/>
              </w:rPr>
              <w:t>one</w:t>
            </w:r>
            <w:r w:rsidRPr="00D8799C">
              <w:rPr>
                <w:color w:val="528693" w:themeColor="background2" w:themeShade="80"/>
              </w:rPr>
              <w:t xml:space="preserve"> can s</w:t>
            </w:r>
            <w:r w:rsidR="004D76E9">
              <w:rPr>
                <w:color w:val="528693" w:themeColor="background2" w:themeShade="80"/>
              </w:rPr>
              <w:t xml:space="preserve">ee the map of anywhere The app facilitates </w:t>
            </w:r>
            <w:r w:rsidR="00365B77">
              <w:rPr>
                <w:color w:val="528693" w:themeColor="background2" w:themeShade="80"/>
              </w:rPr>
              <w:t>similar</w:t>
            </w:r>
            <w:r w:rsidR="004D76E9">
              <w:rPr>
                <w:color w:val="528693" w:themeColor="background2" w:themeShade="80"/>
              </w:rPr>
              <w:t xml:space="preserve"> features as google map. It has developed using Google maps API’s.</w:t>
            </w:r>
          </w:p>
        </w:tc>
      </w:tr>
      <w:tr w:rsidR="00D2706C" w:rsidTr="00403C4F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2706C" w:rsidRDefault="00D2706C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96F0A" w:rsidRDefault="00196F0A" w:rsidP="00196F0A">
            <w:pPr>
              <w:pStyle w:val="Section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 hereby declare that the information furnished above is true to the best of my knowledge.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196F0A" w:rsidRDefault="00196F0A" w:rsidP="00196F0A">
            <w:pPr>
              <w:pStyle w:val="Section"/>
              <w:rPr>
                <w:rFonts w:ascii="Verdana" w:eastAsia="Verdana" w:hAnsi="Verdana" w:cs="Verdana"/>
                <w:sz w:val="20"/>
              </w:rPr>
            </w:pPr>
          </w:p>
          <w:p w:rsidR="00196F0A" w:rsidRPr="00196F0A" w:rsidRDefault="00196F0A" w:rsidP="00196F0A">
            <w:pPr>
              <w:pStyle w:val="Section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Date : 27-04-2-2018</w:t>
            </w:r>
            <w:bookmarkStart w:id="0" w:name="_GoBack"/>
            <w:bookmarkEnd w:id="0"/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E3E00">
        <w:trPr>
          <w:trHeight w:val="576"/>
        </w:trPr>
        <w:tc>
          <w:tcPr>
            <w:tcW w:w="9576" w:type="dxa"/>
          </w:tcPr>
          <w:p w:rsidR="003E3E00" w:rsidRDefault="003E3E00">
            <w:pPr>
              <w:spacing w:after="0" w:line="240" w:lineRule="auto"/>
            </w:pPr>
          </w:p>
        </w:tc>
      </w:tr>
    </w:tbl>
    <w:p w:rsidR="003E3E00" w:rsidRDefault="003E3E00" w:rsidP="008D17AD"/>
    <w:sectPr w:rsidR="003E3E00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321" w:rsidRDefault="00041321">
      <w:pPr>
        <w:spacing w:after="0" w:line="240" w:lineRule="auto"/>
      </w:pPr>
      <w:r>
        <w:separator/>
      </w:r>
    </w:p>
  </w:endnote>
  <w:endnote w:type="continuationSeparator" w:id="0">
    <w:p w:rsidR="00041321" w:rsidRDefault="0004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E00" w:rsidRDefault="008B7962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96F0A">
      <w:rPr>
        <w:noProof/>
      </w:rPr>
      <w:t>4</w:t>
    </w:r>
    <w:r>
      <w:rPr>
        <w:noProof/>
      </w:rPr>
      <w:fldChar w:fldCharType="end"/>
    </w:r>
    <w:r>
      <w:t xml:space="preserve"> |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E00" w:rsidRDefault="008B7962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96F0A">
      <w:rPr>
        <w:noProof/>
      </w:rPr>
      <w:t>5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321" w:rsidRDefault="00041321">
      <w:pPr>
        <w:spacing w:after="0" w:line="240" w:lineRule="auto"/>
      </w:pPr>
      <w:r>
        <w:separator/>
      </w:r>
    </w:p>
  </w:footnote>
  <w:footnote w:type="continuationSeparator" w:id="0">
    <w:p w:rsidR="00041321" w:rsidRDefault="0004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E00" w:rsidRDefault="008B7962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-194337406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2361">
          <w:t>Rishabh Gupta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E00" w:rsidRDefault="008B7962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-171696315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2361">
          <w:t>Rishabh Gupta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ECC20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33771FDE"/>
    <w:multiLevelType w:val="hybridMultilevel"/>
    <w:tmpl w:val="EC3096C6"/>
    <w:lvl w:ilvl="0" w:tplc="9C84E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65599A"/>
    <w:multiLevelType w:val="hybridMultilevel"/>
    <w:tmpl w:val="56649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61"/>
    <w:rsid w:val="00003879"/>
    <w:rsid w:val="000131C7"/>
    <w:rsid w:val="00041321"/>
    <w:rsid w:val="00062EB9"/>
    <w:rsid w:val="00074A1A"/>
    <w:rsid w:val="00085F64"/>
    <w:rsid w:val="00090D33"/>
    <w:rsid w:val="000E0ED8"/>
    <w:rsid w:val="000F6DEF"/>
    <w:rsid w:val="00121258"/>
    <w:rsid w:val="00132C85"/>
    <w:rsid w:val="00135AE4"/>
    <w:rsid w:val="00155C13"/>
    <w:rsid w:val="0016101B"/>
    <w:rsid w:val="00185259"/>
    <w:rsid w:val="00196F0A"/>
    <w:rsid w:val="001F10F1"/>
    <w:rsid w:val="00211C8D"/>
    <w:rsid w:val="00217E6F"/>
    <w:rsid w:val="002337E2"/>
    <w:rsid w:val="002376CB"/>
    <w:rsid w:val="00277E8A"/>
    <w:rsid w:val="00282E29"/>
    <w:rsid w:val="002C443D"/>
    <w:rsid w:val="002C5A49"/>
    <w:rsid w:val="002D4A4C"/>
    <w:rsid w:val="002F08E8"/>
    <w:rsid w:val="00365B77"/>
    <w:rsid w:val="003C068A"/>
    <w:rsid w:val="003E3E00"/>
    <w:rsid w:val="003F362D"/>
    <w:rsid w:val="00403C4F"/>
    <w:rsid w:val="00411374"/>
    <w:rsid w:val="00420409"/>
    <w:rsid w:val="00454AB1"/>
    <w:rsid w:val="00471561"/>
    <w:rsid w:val="00475286"/>
    <w:rsid w:val="0048204A"/>
    <w:rsid w:val="004A03FE"/>
    <w:rsid w:val="004A5129"/>
    <w:rsid w:val="004A51BB"/>
    <w:rsid w:val="004B7FB5"/>
    <w:rsid w:val="004D76E9"/>
    <w:rsid w:val="004E44E0"/>
    <w:rsid w:val="005074EC"/>
    <w:rsid w:val="005306BC"/>
    <w:rsid w:val="00531459"/>
    <w:rsid w:val="00562EA3"/>
    <w:rsid w:val="0056737C"/>
    <w:rsid w:val="00570F0F"/>
    <w:rsid w:val="00597FE1"/>
    <w:rsid w:val="005E7F78"/>
    <w:rsid w:val="005F01C0"/>
    <w:rsid w:val="006300C5"/>
    <w:rsid w:val="0064682D"/>
    <w:rsid w:val="00651A6F"/>
    <w:rsid w:val="00676FE3"/>
    <w:rsid w:val="0067753F"/>
    <w:rsid w:val="00690AFE"/>
    <w:rsid w:val="006C0FE3"/>
    <w:rsid w:val="006E2921"/>
    <w:rsid w:val="006F3EB6"/>
    <w:rsid w:val="006F659A"/>
    <w:rsid w:val="006F6C59"/>
    <w:rsid w:val="00712361"/>
    <w:rsid w:val="00717EAD"/>
    <w:rsid w:val="00763C5D"/>
    <w:rsid w:val="00766147"/>
    <w:rsid w:val="007D5676"/>
    <w:rsid w:val="00811CDC"/>
    <w:rsid w:val="00826C5B"/>
    <w:rsid w:val="00833BF3"/>
    <w:rsid w:val="00890C7E"/>
    <w:rsid w:val="008912D9"/>
    <w:rsid w:val="00896A8D"/>
    <w:rsid w:val="00897B77"/>
    <w:rsid w:val="008A5287"/>
    <w:rsid w:val="008B1595"/>
    <w:rsid w:val="008B7962"/>
    <w:rsid w:val="008C6EAA"/>
    <w:rsid w:val="008D17AD"/>
    <w:rsid w:val="009122CF"/>
    <w:rsid w:val="00913EE5"/>
    <w:rsid w:val="00925784"/>
    <w:rsid w:val="009333CD"/>
    <w:rsid w:val="00935D1B"/>
    <w:rsid w:val="00942C12"/>
    <w:rsid w:val="00955481"/>
    <w:rsid w:val="00965A64"/>
    <w:rsid w:val="00970962"/>
    <w:rsid w:val="00985E1F"/>
    <w:rsid w:val="009A230B"/>
    <w:rsid w:val="009B1553"/>
    <w:rsid w:val="009B4F86"/>
    <w:rsid w:val="009B6F04"/>
    <w:rsid w:val="009C733D"/>
    <w:rsid w:val="009E4760"/>
    <w:rsid w:val="00A320E2"/>
    <w:rsid w:val="00A750D4"/>
    <w:rsid w:val="00A817C5"/>
    <w:rsid w:val="00A92384"/>
    <w:rsid w:val="00A96C4C"/>
    <w:rsid w:val="00AD71CE"/>
    <w:rsid w:val="00AE0CEF"/>
    <w:rsid w:val="00AE60F3"/>
    <w:rsid w:val="00AE62CA"/>
    <w:rsid w:val="00B15182"/>
    <w:rsid w:val="00B15E92"/>
    <w:rsid w:val="00B2545A"/>
    <w:rsid w:val="00B27250"/>
    <w:rsid w:val="00B46F6C"/>
    <w:rsid w:val="00B53A4B"/>
    <w:rsid w:val="00B66E7E"/>
    <w:rsid w:val="00B73001"/>
    <w:rsid w:val="00B920D8"/>
    <w:rsid w:val="00B93C5A"/>
    <w:rsid w:val="00BC7712"/>
    <w:rsid w:val="00BE3B48"/>
    <w:rsid w:val="00C02900"/>
    <w:rsid w:val="00C62DA7"/>
    <w:rsid w:val="00C76C42"/>
    <w:rsid w:val="00CC0AA2"/>
    <w:rsid w:val="00CD4C37"/>
    <w:rsid w:val="00CE3E10"/>
    <w:rsid w:val="00D17C02"/>
    <w:rsid w:val="00D2706C"/>
    <w:rsid w:val="00D56DCF"/>
    <w:rsid w:val="00D85433"/>
    <w:rsid w:val="00D8799C"/>
    <w:rsid w:val="00D93A67"/>
    <w:rsid w:val="00DA2C7C"/>
    <w:rsid w:val="00DB6B59"/>
    <w:rsid w:val="00DC42DE"/>
    <w:rsid w:val="00DD3EAD"/>
    <w:rsid w:val="00E05E85"/>
    <w:rsid w:val="00E424E0"/>
    <w:rsid w:val="00E63806"/>
    <w:rsid w:val="00EB34EC"/>
    <w:rsid w:val="00ED5B81"/>
    <w:rsid w:val="00F51B3E"/>
    <w:rsid w:val="00F92C0F"/>
    <w:rsid w:val="00FA0169"/>
    <w:rsid w:val="00F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8DEBB"/>
  <w15:docId w15:val="{F3D7B2D2-7FF8-4277-A050-DB9C1474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C6E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shab1788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shabresume.herokuapp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shab1788" TargetMode="External"/><Relationship Id="rId10" Type="http://schemas.openxmlformats.org/officeDocument/2006/relationships/hyperlink" Target="mailto:rishab178@gmail.com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abh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708388C04B4635802CA624564BB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8D75-78FD-4C08-8533-B28ED878BC9A}"/>
      </w:docPartPr>
      <w:docPartBody>
        <w:p w:rsidR="002628AC" w:rsidRDefault="00460C69">
          <w:pPr>
            <w:pStyle w:val="D6708388C04B4635802CA624564BBE5B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7A"/>
    <w:rsid w:val="00115ADE"/>
    <w:rsid w:val="002628AC"/>
    <w:rsid w:val="00294899"/>
    <w:rsid w:val="00370175"/>
    <w:rsid w:val="00460C69"/>
    <w:rsid w:val="0060257A"/>
    <w:rsid w:val="009A1FD6"/>
    <w:rsid w:val="009F0F00"/>
    <w:rsid w:val="00CA77F5"/>
    <w:rsid w:val="00E1708B"/>
    <w:rsid w:val="00E435CF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6708388C04B4635802CA624564BBE5B">
    <w:name w:val="D6708388C04B4635802CA624564BBE5B"/>
  </w:style>
  <w:style w:type="paragraph" w:customStyle="1" w:styleId="F2D1F018364A49F7807856C79761982C">
    <w:name w:val="F2D1F018364A49F7807856C79761982C"/>
  </w:style>
  <w:style w:type="paragraph" w:customStyle="1" w:styleId="D8539E7A581340D69C9343E14B47318D">
    <w:name w:val="D8539E7A581340D69C9343E14B47318D"/>
  </w:style>
  <w:style w:type="paragraph" w:customStyle="1" w:styleId="51F288D666B748BE8583526DE1B0AA53">
    <w:name w:val="51F288D666B748BE8583526DE1B0AA53"/>
  </w:style>
  <w:style w:type="paragraph" w:customStyle="1" w:styleId="25313AE4F97F439DA008111D339F8587">
    <w:name w:val="25313AE4F97F439DA008111D339F8587"/>
  </w:style>
  <w:style w:type="paragraph" w:customStyle="1" w:styleId="66C7D176398C450CB802B67088DB7ED6">
    <w:name w:val="66C7D176398C450CB802B67088DB7ED6"/>
  </w:style>
  <w:style w:type="paragraph" w:customStyle="1" w:styleId="40E92F2F9E93458EA70B146293F78986">
    <w:name w:val="40E92F2F9E93458EA70B146293F78986"/>
  </w:style>
  <w:style w:type="paragraph" w:customStyle="1" w:styleId="1E5F491971A847CA8553BD6DD9BDABE2">
    <w:name w:val="1E5F491971A847CA8553BD6DD9BDABE2"/>
  </w:style>
  <w:style w:type="paragraph" w:customStyle="1" w:styleId="SubsectionDate">
    <w:name w:val="Subsection Date"/>
    <w:basedOn w:val="Normal"/>
    <w:link w:val="SubsectionDateChar"/>
    <w:uiPriority w:val="4"/>
    <w:qFormat/>
    <w:rsid w:val="0060257A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60257A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F6D596BEFD494E2B805E08C0435E92F1">
    <w:name w:val="F6D596BEFD494E2B805E08C0435E92F1"/>
  </w:style>
  <w:style w:type="paragraph" w:customStyle="1" w:styleId="C4D33292CC104B2A980EA57014EA825C">
    <w:name w:val="C4D33292CC104B2A980EA57014EA825C"/>
  </w:style>
  <w:style w:type="paragraph" w:customStyle="1" w:styleId="C3FE6C7F2ADC413CB1956EA3FF36C3B9">
    <w:name w:val="C3FE6C7F2ADC413CB1956EA3FF36C3B9"/>
  </w:style>
  <w:style w:type="paragraph" w:customStyle="1" w:styleId="E3A477C3A27B4695BFFAF0C4237923ED">
    <w:name w:val="E3A477C3A27B4695BFFAF0C4237923ED"/>
  </w:style>
  <w:style w:type="paragraph" w:customStyle="1" w:styleId="8F1CDE4254054A348E711C29879F18E3">
    <w:name w:val="8F1CDE4254054A348E711C29879F18E3"/>
  </w:style>
  <w:style w:type="paragraph" w:customStyle="1" w:styleId="7694C8C3CC8040F892DDFC2178AA6425">
    <w:name w:val="7694C8C3CC8040F892DDFC2178AA6425"/>
  </w:style>
  <w:style w:type="paragraph" w:customStyle="1" w:styleId="8C4FA4D4AE7347E79EA1E76414FDD5CD">
    <w:name w:val="8C4FA4D4AE7347E79EA1E76414FDD5CD"/>
  </w:style>
  <w:style w:type="paragraph" w:customStyle="1" w:styleId="B9E10EA2CDC4428FBC3C36113049627B">
    <w:name w:val="B9E10EA2CDC4428FBC3C36113049627B"/>
  </w:style>
  <w:style w:type="paragraph" w:customStyle="1" w:styleId="A4EEEFFCC938405C9AF39AA2DD212E0D">
    <w:name w:val="A4EEEFFCC938405C9AF39AA2DD212E0D"/>
  </w:style>
  <w:style w:type="paragraph" w:customStyle="1" w:styleId="6539D585D30C4B4689292000BFE2C1C8">
    <w:name w:val="6539D585D30C4B4689292000BFE2C1C8"/>
    <w:rsid w:val="0060257A"/>
  </w:style>
  <w:style w:type="paragraph" w:customStyle="1" w:styleId="08E9B7E567D84CC9B7D689D2E3C86D86">
    <w:name w:val="08E9B7E567D84CC9B7D689D2E3C86D86"/>
    <w:rsid w:val="0060257A"/>
  </w:style>
  <w:style w:type="paragraph" w:customStyle="1" w:styleId="2F4E3212BDCB415C84E1152387D27855">
    <w:name w:val="2F4E3212BDCB415C84E1152387D27855"/>
    <w:rsid w:val="0060257A"/>
  </w:style>
  <w:style w:type="paragraph" w:customStyle="1" w:styleId="6553C9340F054E59978355431746063F">
    <w:name w:val="6553C9340F054E59978355431746063F"/>
    <w:rsid w:val="0060257A"/>
  </w:style>
  <w:style w:type="paragraph" w:customStyle="1" w:styleId="F4F7F5439BE6477488732C3940D9CC4D">
    <w:name w:val="F4F7F5439BE6477488732C3940D9CC4D"/>
    <w:rsid w:val="0060257A"/>
  </w:style>
  <w:style w:type="paragraph" w:customStyle="1" w:styleId="906BDA3CC46142C983D37BE7F8AD50F6">
    <w:name w:val="906BDA3CC46142C983D37BE7F8AD50F6"/>
    <w:rsid w:val="0060257A"/>
  </w:style>
  <w:style w:type="paragraph" w:customStyle="1" w:styleId="753E036AF2A04A898E315CF6DB43161C">
    <w:name w:val="753E036AF2A04A898E315CF6DB43161C"/>
    <w:rsid w:val="0060257A"/>
  </w:style>
  <w:style w:type="paragraph" w:customStyle="1" w:styleId="6EECF030FEC34598BDDBBAD362124CB9">
    <w:name w:val="6EECF030FEC34598BDDBBAD362124CB9"/>
    <w:rsid w:val="0060257A"/>
  </w:style>
  <w:style w:type="paragraph" w:customStyle="1" w:styleId="00FA5ED4A1DD4ED88377910582CF3B14">
    <w:name w:val="00FA5ED4A1DD4ED88377910582CF3B14"/>
    <w:rsid w:val="00602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847AD-6075-474A-AC01-8AF7712B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theme).dotx</Template>
  <TotalTime>233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Rishabh Gupta</dc:creator>
  <cp:keywords/>
  <cp:lastModifiedBy>Gupta, Rahul (Digital &amp; Software Solutions)</cp:lastModifiedBy>
  <cp:revision>127</cp:revision>
  <dcterms:created xsi:type="dcterms:W3CDTF">2017-05-01T18:50:00Z</dcterms:created>
  <dcterms:modified xsi:type="dcterms:W3CDTF">2018-04-27T10:53:00Z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